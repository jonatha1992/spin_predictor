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la Aplicación Django</w:t>
      </w:r>
    </w:p>
    <w:p>
      <w:pPr>
        <w:pStyle w:val="Heading2"/>
      </w:pPr>
      <w:r>
        <w:t>1. Introducción</w:t>
      </w:r>
    </w:p>
    <w:p>
      <w:r>
        <w:t>Esta documentación detalla los requisitos funcionales, el análisis, el diseño y la estructura del proyecto basado en Django para una aplicación que incluye funcionalidades como gestión de usuarios, predicción mediante Machine Learning y generación de reportes.</w:t>
      </w:r>
    </w:p>
    <w:p>
      <w:pPr>
        <w:pStyle w:val="Heading2"/>
      </w:pPr>
      <w:r>
        <w:t>2. Requisitos Funcionales</w:t>
      </w:r>
    </w:p>
    <w:p>
      <w:pPr>
        <w:pStyle w:val="Heading3"/>
      </w:pPr>
      <w:r>
        <w:t>2.1. Gestión de Usuarios</w:t>
      </w:r>
    </w:p>
    <w:p>
      <w:r>
        <w:t>- Registro de usuarios.</w:t>
      </w:r>
    </w:p>
    <w:p>
      <w:r>
        <w:t>- Inicio de sesión con autenticación por correo electrónico y contraseña.</w:t>
      </w:r>
    </w:p>
    <w:p>
      <w:r>
        <w:t>- Perfil de usuario editable.</w:t>
      </w:r>
    </w:p>
    <w:p>
      <w:pPr>
        <w:pStyle w:val="Heading3"/>
      </w:pPr>
      <w:r>
        <w:t>2.2. Predicción mediante Machine Learning</w:t>
      </w:r>
    </w:p>
    <w:p>
      <w:r>
        <w:t>- Recepción de datos de entrada desde el usuario.</w:t>
      </w:r>
    </w:p>
    <w:p>
      <w:r>
        <w:t>- Ejecución del modelo de predicción en el servidor.</w:t>
      </w:r>
    </w:p>
    <w:p>
      <w:r>
        <w:t>- Devolución de resultados al usuario con un resumen visual.</w:t>
      </w:r>
    </w:p>
    <w:p>
      <w:pPr>
        <w:pStyle w:val="Heading3"/>
      </w:pPr>
      <w:r>
        <w:t>2.3. Reportes</w:t>
      </w:r>
    </w:p>
    <w:p>
      <w:r>
        <w:t>- Generación de reportes basados en datos históricos.</w:t>
      </w:r>
    </w:p>
    <w:p>
      <w:r>
        <w:t>- Descarga de reportes en formato PDF o Excel.</w:t>
      </w:r>
    </w:p>
    <w:p>
      <w:pPr>
        <w:pStyle w:val="Heading3"/>
      </w:pPr>
      <w:r>
        <w:t>2.4. Gestión General</w:t>
      </w:r>
    </w:p>
    <w:p>
      <w:r>
        <w:t>- Sistema de navegación fácil de usar.</w:t>
      </w:r>
    </w:p>
    <w:p>
      <w:r>
        <w:t>- Interfaz adaptada para móviles y escritorios.</w:t>
      </w:r>
    </w:p>
    <w:p>
      <w:pPr>
        <w:pStyle w:val="Heading2"/>
      </w:pPr>
      <w:r>
        <w:t>3. Estructura del Proyecto</w:t>
      </w:r>
    </w:p>
    <w:p>
      <w:pPr>
        <w:pStyle w:val="Heading3"/>
      </w:pPr>
      <w:r>
        <w:t>3.1. Estructura General</w:t>
      </w:r>
    </w:p>
    <w:p>
      <w:r>
        <w:t>```</w:t>
        <w:br/>
        <w:t>mi_proyecto/</w:t>
        <w:br/>
        <w:t>├── usuarios/               # Gestión de usuarios</w:t>
        <w:br/>
        <w:t>│   ├── migrations/</w:t>
        <w:br/>
        <w:t>│   ├── templates/</w:t>
        <w:br/>
        <w:t>│   │   ├── registro.html</w:t>
        <w:br/>
        <w:t>│   │   ├── login.html</w:t>
        <w:br/>
        <w:t>│   │   ├── perfil.html</w:t>
        <w:br/>
        <w:t>│   ├── static/</w:t>
        <w:br/>
        <w:t>│   ├── models.py           # Modelos de usuarios</w:t>
        <w:br/>
        <w:t>│   ├── views.py            # Vistas para registro, login, perfil</w:t>
        <w:br/>
        <w:t>│   ├── urls.py             # Rutas de la aplicación</w:t>
        <w:br/>
        <w:t>├── predictor/              # Predicción de ruleta</w:t>
        <w:br/>
        <w:t>│   ├── migrations/</w:t>
        <w:br/>
        <w:t>│   ├── templates/</w:t>
        <w:br/>
        <w:t>│   │   ├── prediccion.html</w:t>
        <w:br/>
        <w:t>│   ├── static/</w:t>
        <w:br/>
        <w:t>│   ├── models.py           # Modelos para manejar datos</w:t>
        <w:br/>
        <w:t>│   ├── views.py            # Lógica para realizar predicciones</w:t>
        <w:br/>
        <w:t>│   ├── urls.py             # Rutas para predicción</w:t>
        <w:br/>
        <w:t>├── reportes/               # Gestión de reportes</w:t>
        <w:br/>
        <w:t>│   ├── migrations/</w:t>
        <w:br/>
        <w:t>│   ├── templates/</w:t>
        <w:br/>
        <w:t>│   │   ├── reportes.html</w:t>
        <w:br/>
        <w:t>│   ├── static/</w:t>
        <w:br/>
        <w:t>│   ├── models.py           # Modelos relacionados con reportes</w:t>
        <w:br/>
        <w:t>│   ├── views.py            # Lógica para generación de reportes</w:t>
        <w:br/>
        <w:t>│   ├── urls.py             # Rutas para reportes</w:t>
        <w:br/>
        <w:t>├── manage.py               # Archivo principal para comandos administrativos</w:t>
        <w:br/>
        <w:t>├── config/                 # Configuración global del proyecto</w:t>
        <w:br/>
        <w:t>│   ├── __init__.py</w:t>
        <w:br/>
        <w:t>│   ├── asgi.py</w:t>
        <w:br/>
        <w:t>│   ├── settings.py         # Configuración del proyecto</w:t>
        <w:br/>
        <w:t>│   ├── urls.py             # Rutas generales del proyecto</w:t>
        <w:br/>
        <w:t>│   ├── wsgi.py</w:t>
        <w:br/>
        <w:t>```</w:t>
      </w:r>
    </w:p>
    <w:p>
      <w:pPr>
        <w:pStyle w:val="Heading2"/>
      </w:pPr>
      <w:r>
        <w:t>4. Diagrama de Clases</w:t>
      </w:r>
    </w:p>
    <w:p>
      <w:r>
        <w:t>```</w:t>
        <w:br/>
        <w:t>Clase Usuario</w:t>
        <w:br/>
        <w:t>---------------</w:t>
        <w:br/>
        <w:t>+ id: int</w:t>
        <w:br/>
        <w:t>+ email: str</w:t>
        <w:br/>
        <w:t>+ password: str</w:t>
        <w:br/>
        <w:t>+ fecha_registro: datetime</w:t>
        <w:br/>
        <w:t>+ es_admin: bool</w:t>
        <w:br/>
        <w:br/>
        <w:t>Clase Prediccion</w:t>
        <w:br/>
        <w:t>---------------</w:t>
        <w:br/>
        <w:t>+ id: int</w:t>
        <w:br/>
        <w:t>+ datos_entrada: str</w:t>
        <w:br/>
        <w:t>+ resultado: str</w:t>
        <w:br/>
        <w:t>+ usuario: Usuario</w:t>
        <w:br/>
        <w:t>+ fecha_prediccion: datetime</w:t>
        <w:br/>
        <w:br/>
        <w:t>Clase Reporte</w:t>
        <w:br/>
        <w:t>---------------</w:t>
        <w:br/>
        <w:t>+ id: int</w:t>
        <w:br/>
        <w:t>+ nombre: str</w:t>
        <w:br/>
        <w:t>+ usuario: Usuario</w:t>
        <w:br/>
        <w:t>+ contenido: str</w:t>
        <w:br/>
        <w:t>+ fecha_generacion: datetime</w:t>
        <w:br/>
        <w:t>```</w:t>
      </w:r>
    </w:p>
    <w:p>
      <w:pPr>
        <w:pStyle w:val="Heading2"/>
      </w:pPr>
      <w:r>
        <w:t>5. Detalles de la Implementación</w:t>
      </w:r>
    </w:p>
    <w:p>
      <w:pPr>
        <w:pStyle w:val="Heading3"/>
      </w:pPr>
      <w:r>
        <w:t>5.1. Usuarios</w:t>
      </w:r>
    </w:p>
    <w:p>
      <w:r>
        <w:t>**`models.py`**:</w:t>
      </w:r>
    </w:p>
    <w:p>
      <w:r>
        <w:t>```python</w:t>
        <w:br/>
        <w:t>from django.contrib.auth.models import AbstractUser</w:t>
        <w:br/>
        <w:t>from django.db import models</w:t>
        <w:br/>
        <w:br/>
        <w:t>class Usuario(AbstractUser):</w:t>
        <w:br/>
        <w:t xml:space="preserve">    fecha_registro = models.DateTimeField(auto_now_add=True)</w:t>
        <w:br/>
        <w:t xml:space="preserve">    es_admin = models.BooleanField(default=False)</w:t>
        <w:br/>
        <w:t>```</w:t>
      </w:r>
    </w:p>
    <w:p>
      <w:r>
        <w:t>**`views.py`**:</w:t>
      </w:r>
    </w:p>
    <w:p>
      <w:r>
        <w:t>```python</w:t>
        <w:br/>
        <w:t>from django.shortcuts import render, redirect</w:t>
        <w:br/>
        <w:t>from django.contrib.auth import authenticate, login</w:t>
        <w:br/>
        <w:t>from .models import Usuario</w:t>
        <w:br/>
        <w:br/>
        <w:t># Vista para registro</w:t>
        <w:br/>
        <w:t>def registro(request):</w:t>
        <w:br/>
        <w:t xml:space="preserve">    if request.method == 'POST':</w:t>
        <w:br/>
        <w:t xml:space="preserve">        # Lógica para registrar usuario</w:t>
        <w:br/>
        <w:t xml:space="preserve">        pass</w:t>
        <w:br/>
        <w:t xml:space="preserve">    return render(request, 'registro.html')</w:t>
        <w:br/>
        <w:br/>
        <w:t># Vista para login</w:t>
        <w:br/>
        <w:t>def login_usuario(request):</w:t>
        <w:br/>
        <w:t xml:space="preserve">    if request.method == 'POST':</w:t>
        <w:br/>
        <w:t xml:space="preserve">        # Lógica para autenticación</w:t>
        <w:br/>
        <w:t xml:space="preserve">        pass</w:t>
        <w:br/>
        <w:t xml:space="preserve">    return render(request, 'login.html')</w:t>
        <w:br/>
        <w:t>```</w:t>
      </w:r>
    </w:p>
    <w:p>
      <w:pPr>
        <w:pStyle w:val="Heading3"/>
      </w:pPr>
      <w:r>
        <w:t>5.2. Predicción</w:t>
      </w:r>
    </w:p>
    <w:p>
      <w:r>
        <w:t>**`views.py`**:</w:t>
      </w:r>
    </w:p>
    <w:p>
      <w:r>
        <w:t>```python</w:t>
        <w:br/>
        <w:t>from django.shortcuts import render</w:t>
        <w:br/>
        <w:t>import tensorflow as tf</w:t>
        <w:br/>
        <w:t>import numpy as np</w:t>
        <w:br/>
        <w:br/>
        <w:t># Cargar el modelo</w:t>
        <w:br/>
        <w:t>modelo = tf.keras.models.load_model('ruta_a_modelo.keras')</w:t>
        <w:br/>
        <w:br/>
        <w:t># Vista para predicción</w:t>
        <w:br/>
        <w:t>def prediccion(request):</w:t>
        <w:br/>
        <w:t xml:space="preserve">    if request.method == 'POST':</w:t>
        <w:br/>
        <w:t xml:space="preserve">        datos = request.POST['datos']</w:t>
        <w:br/>
        <w:t xml:space="preserve">        datos_array = np.array([int(x) for x in datos.split(',')]).reshape(1, -1)</w:t>
        <w:br/>
        <w:t xml:space="preserve">        resultado = modelo.predict(datos_array)</w:t>
        <w:br/>
        <w:t xml:space="preserve">        return render(request, 'prediccion.html', {'resultado': resultado})</w:t>
        <w:br/>
        <w:t xml:space="preserve">    return render(request, 'prediccion.html')</w:t>
        <w:br/>
        <w:t>```</w:t>
      </w:r>
    </w:p>
    <w:p>
      <w:pPr>
        <w:pStyle w:val="Heading2"/>
      </w:pPr>
      <w:r>
        <w:t>6. Consideraciones Finales</w:t>
      </w:r>
    </w:p>
    <w:p>
      <w:r>
        <w:t>- **Seguridad**: Implementar protección CSRF en formularios.</w:t>
      </w:r>
    </w:p>
    <w:p>
      <w:r>
        <w:t>- **Base de Datos**: Usar PostgreSQL para escalabilidad.</w:t>
      </w:r>
    </w:p>
    <w:p>
      <w:r>
        <w:t>- **Pruebas**: Incluir pruebas unitarias en cada aplicación.</w:t>
      </w:r>
    </w:p>
    <w:p>
      <w:r>
        <w:t>- **Documentación**: Mantener comentarios claros en el código.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